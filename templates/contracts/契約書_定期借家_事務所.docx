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契約書_定期借家_事務所契約書</w:t>
      </w:r>
    </w:p>
    <w:p/>
    <w:p>
      <w:r>
        <w:rPr>
          <w:b/>
        </w:rPr>
        <w:t>第1条（目的）</w:t>
      </w:r>
    </w:p>
    <w:p>
      <w:pPr>
        <w:ind w:left="400"/>
      </w:pPr>
      <w:r>
        <w:t>賃貸人は、その所有する{{物件所在}}{{物件名称}}{{貸室}}（以下「本物件」という）を賃借人に賃貸し、賃借人はこれを賃借する。</w:t>
      </w:r>
    </w:p>
    <w:p/>
    <w:p>
      <w:r>
        <w:rPr>
          <w:b/>
        </w:rPr>
        <w:t>第2条（賃貸借期間）</w:t>
      </w:r>
    </w:p>
    <w:p>
      <w:pPr>
        <w:ind w:left="400"/>
      </w:pPr>
      <w:r>
        <w:t>本契約の賃貸借期間は、{{契約開始日}}から{{契約終了日}}までとする。</w:t>
      </w:r>
    </w:p>
    <w:p/>
    <w:p>
      <w:r>
        <w:rPr>
          <w:b/>
        </w:rPr>
        <w:t>第3条（賃料等）</w:t>
      </w:r>
    </w:p>
    <w:p>
      <w:pPr>
        <w:ind w:left="400"/>
      </w:pPr>
      <w:r>
        <w:t>賃料は月額{{賃料}}とし、共益費{{共益費}}と併せて、毎月末日までに翌月分を賃貸人の指定する口座に振り込む方法により支払うものとする。</w:t>
      </w:r>
    </w:p>
    <w:p/>
    <w:p>
      <w:r>
        <w:rPr>
          <w:b/>
        </w:rPr>
        <w:t>第4条（敷金）</w:t>
      </w:r>
    </w:p>
    <w:p>
      <w:pPr>
        <w:ind w:left="400"/>
      </w:pPr>
      <w:r>
        <w:t>賃借人は、賃貸人に対し、本契約締結と同時に敷金として{{敷金}}を預け入れるものとする。</w:t>
      </w:r>
    </w:p>
    <w:p/>
    <w:p>
      <w:r>
        <w:rPr>
          <w:b/>
        </w:rPr>
        <w:t>第5条（用途）</w:t>
      </w:r>
    </w:p>
    <w:p>
      <w:pPr>
        <w:ind w:left="400"/>
      </w:pPr>
      <w:r>
        <w:t>賃借人は、本物件を{{用途}}の用途に使用するものとし、他の用途に使用してはならない。</w:t>
      </w:r>
    </w:p>
    <w:p/>
    <w:p>
      <w:r>
        <w:rPr>
          <w:b/>
        </w:rPr>
        <w:t>第6条（禁止事項）</w:t>
      </w:r>
    </w:p>
    <w:p>
      <w:pPr>
        <w:ind w:left="400"/>
      </w:pPr>
      <w:r>
        <w:t>賃借人は、本物件において、騒音、悪臭等により近隣に迷惑をかける行為、危険物の保管、無断での転貸・又貸し等を行ってはならない。</w:t>
      </w:r>
    </w:p>
    <w:p/>
    <w:p>
      <w:r>
        <w:rPr>
          <w:b/>
        </w:rPr>
        <w:t>第7条（解約）</w:t>
      </w:r>
    </w:p>
    <w:p>
      <w:pPr>
        <w:ind w:left="400"/>
      </w:pPr>
      <w:r>
        <w:t>賃借人が本契約を中途解約する場合は、{{解約予告_借主}}前までに書面により賃貸人に通知するものとする。</w:t>
      </w:r>
    </w:p>
    <w:p/>
    <w:p>
      <w:r>
        <w:rPr>
          <w:b/>
        </w:rPr>
        <w:t>第8条（契約の更新がないこと）</w:t>
      </w:r>
    </w:p>
    <w:p>
      <w:pPr>
        <w:ind w:left="400"/>
      </w:pPr>
      <w:r>
        <w:t>本契約は、期間の満了により終了し、更新されないものとする。</w:t>
      </w:r>
    </w:p>
    <w:p/>
    <w:p/>
    <w:p>
      <w:r>
        <w:rPr>
          <w:b/>
        </w:rPr>
        <w:t>特記事項</w:t>
      </w:r>
    </w:p>
    <w:p>
      <w:r>
        <w:t>{{特記事項}}</w:t>
      </w:r>
    </w:p>
    <w:p/>
    <w:p/>
    <w:p>
      <w:r>
        <w:t>令和　　年　　月　　日</w:t>
      </w:r>
    </w:p>
    <w:p/>
    <w:p>
      <w:r>
        <w:t>賃貸人: {{賃貸人名}}</w:t>
      </w:r>
    </w:p>
    <w:p>
      <w:r>
        <w:t xml:space="preserve">　　　　{{賃貸人住所}}</w:t>
      </w:r>
    </w:p>
    <w:p/>
    <w:p>
      <w:r>
        <w:t>賃借人: {{賃借人名}}</w:t>
      </w:r>
    </w:p>
    <w:p>
      <w:r>
        <w:t xml:space="preserve">　　　　{{賃借人住所}}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